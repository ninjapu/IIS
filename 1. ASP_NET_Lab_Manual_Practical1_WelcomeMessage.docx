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4AF6A" w14:textId="77777777" w:rsidR="0092554E" w:rsidRDefault="00000000">
      <w:pPr>
        <w:pStyle w:val="Title"/>
      </w:pPr>
      <w:r>
        <w:t>ASP.NET LAB MANUAL</w:t>
      </w:r>
    </w:p>
    <w:p w14:paraId="2D7A1C66" w14:textId="77777777" w:rsidR="0092554E" w:rsidRDefault="00000000">
      <w:pPr>
        <w:pStyle w:val="Heading1"/>
      </w:pPr>
      <w:r>
        <w:t>Practical 1: Display Welcome Message using Button Click</w:t>
      </w:r>
    </w:p>
    <w:p w14:paraId="40A032F2" w14:textId="77777777" w:rsidR="0092554E" w:rsidRDefault="00000000">
      <w:pPr>
        <w:pStyle w:val="Heading2"/>
      </w:pPr>
      <w:r>
        <w:t>Objective</w:t>
      </w:r>
    </w:p>
    <w:p w14:paraId="5CCF491A" w14:textId="77777777" w:rsidR="0092554E" w:rsidRDefault="00000000">
      <w:r>
        <w:t>To create a basic ASP.NET Web Forms application that displays the message "Welcome to the world of ASP.NET" when the user clicks a button.</w:t>
      </w:r>
    </w:p>
    <w:p w14:paraId="17344676" w14:textId="77777777" w:rsidR="0092554E" w:rsidRDefault="00000000">
      <w:pPr>
        <w:pStyle w:val="Heading2"/>
      </w:pPr>
      <w:r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554E" w14:paraId="335BAEE8" w14:textId="77777777">
        <w:tc>
          <w:tcPr>
            <w:tcW w:w="4320" w:type="dxa"/>
          </w:tcPr>
          <w:p w14:paraId="4B7FD271" w14:textId="77777777" w:rsidR="0092554E" w:rsidRDefault="00000000">
            <w:r>
              <w:t>Component</w:t>
            </w:r>
          </w:p>
        </w:tc>
        <w:tc>
          <w:tcPr>
            <w:tcW w:w="4320" w:type="dxa"/>
          </w:tcPr>
          <w:p w14:paraId="01B90E06" w14:textId="77777777" w:rsidR="0092554E" w:rsidRDefault="00000000">
            <w:r>
              <w:t>Description</w:t>
            </w:r>
          </w:p>
        </w:tc>
      </w:tr>
      <w:tr w:rsidR="0092554E" w14:paraId="02224028" w14:textId="77777777">
        <w:tc>
          <w:tcPr>
            <w:tcW w:w="4320" w:type="dxa"/>
          </w:tcPr>
          <w:p w14:paraId="5F51D2FF" w14:textId="77777777" w:rsidR="0092554E" w:rsidRDefault="00000000">
            <w:r>
              <w:t>IDE</w:t>
            </w:r>
          </w:p>
        </w:tc>
        <w:tc>
          <w:tcPr>
            <w:tcW w:w="4320" w:type="dxa"/>
          </w:tcPr>
          <w:p w14:paraId="611873E0" w14:textId="77777777" w:rsidR="0092554E" w:rsidRDefault="00000000">
            <w:r>
              <w:t>Visual Studio (2017/2019/2022)</w:t>
            </w:r>
          </w:p>
        </w:tc>
      </w:tr>
      <w:tr w:rsidR="0092554E" w14:paraId="74DA8B64" w14:textId="77777777">
        <w:tc>
          <w:tcPr>
            <w:tcW w:w="4320" w:type="dxa"/>
          </w:tcPr>
          <w:p w14:paraId="7703E198" w14:textId="77777777" w:rsidR="0092554E" w:rsidRDefault="00000000">
            <w:r>
              <w:t>.NET Framework</w:t>
            </w:r>
          </w:p>
        </w:tc>
        <w:tc>
          <w:tcPr>
            <w:tcW w:w="4320" w:type="dxa"/>
          </w:tcPr>
          <w:p w14:paraId="6AF284B9" w14:textId="77777777" w:rsidR="0092554E" w:rsidRDefault="00000000">
            <w:r>
              <w:t>ASP.NET with .NET Framework (4.5 or above)</w:t>
            </w:r>
          </w:p>
        </w:tc>
      </w:tr>
      <w:tr w:rsidR="0092554E" w14:paraId="646AB46E" w14:textId="77777777">
        <w:tc>
          <w:tcPr>
            <w:tcW w:w="4320" w:type="dxa"/>
          </w:tcPr>
          <w:p w14:paraId="7F22619A" w14:textId="77777777" w:rsidR="0092554E" w:rsidRDefault="00000000">
            <w:r>
              <w:t>Browser</w:t>
            </w:r>
          </w:p>
        </w:tc>
        <w:tc>
          <w:tcPr>
            <w:tcW w:w="4320" w:type="dxa"/>
          </w:tcPr>
          <w:p w14:paraId="65074EE6" w14:textId="77777777" w:rsidR="0092554E" w:rsidRDefault="00000000">
            <w:r>
              <w:t>Google Chrome / Microsoft Edge</w:t>
            </w:r>
          </w:p>
        </w:tc>
      </w:tr>
      <w:tr w:rsidR="0092554E" w14:paraId="1126EBEF" w14:textId="77777777">
        <w:tc>
          <w:tcPr>
            <w:tcW w:w="4320" w:type="dxa"/>
          </w:tcPr>
          <w:p w14:paraId="6C98C8DC" w14:textId="77777777" w:rsidR="0092554E" w:rsidRDefault="00000000">
            <w:r>
              <w:t>Language</w:t>
            </w:r>
          </w:p>
        </w:tc>
        <w:tc>
          <w:tcPr>
            <w:tcW w:w="4320" w:type="dxa"/>
          </w:tcPr>
          <w:p w14:paraId="3C5E8527" w14:textId="77777777" w:rsidR="0092554E" w:rsidRDefault="00000000">
            <w:r>
              <w:t>C# (Code-behind)</w:t>
            </w:r>
          </w:p>
        </w:tc>
      </w:tr>
    </w:tbl>
    <w:p w14:paraId="1D35DD3C" w14:textId="77777777" w:rsidR="0092554E" w:rsidRDefault="00000000">
      <w:pPr>
        <w:pStyle w:val="Heading2"/>
      </w:pPr>
      <w:r>
        <w:t>Web Controls Used</w:t>
      </w:r>
    </w:p>
    <w:p w14:paraId="3674FD1F" w14:textId="77777777" w:rsidR="0092554E" w:rsidRDefault="00000000">
      <w:pPr>
        <w:pStyle w:val="ListBullet"/>
      </w:pPr>
      <w:r>
        <w:t>Button: To trigger the welcome message</w:t>
      </w:r>
    </w:p>
    <w:p w14:paraId="411F5C30" w14:textId="77777777" w:rsidR="0092554E" w:rsidRDefault="00000000">
      <w:pPr>
        <w:pStyle w:val="ListBullet"/>
      </w:pPr>
      <w:r>
        <w:t>Label: To display the welcome message</w:t>
      </w:r>
    </w:p>
    <w:p w14:paraId="6B2073AD" w14:textId="77777777" w:rsidR="0092554E" w:rsidRDefault="00000000">
      <w:pPr>
        <w:pStyle w:val="Heading2"/>
      </w:pPr>
      <w:r>
        <w:t>Step-by-Step Instructions</w:t>
      </w:r>
    </w:p>
    <w:p w14:paraId="5702B6AC" w14:textId="77777777" w:rsidR="0092554E" w:rsidRDefault="00000000">
      <w:r>
        <w:t>Step 1: Create a new ASP.NET Web Forms Project in Visual Studio.</w:t>
      </w:r>
    </w:p>
    <w:p w14:paraId="1E26C405" w14:textId="77777777" w:rsidR="0092554E" w:rsidRDefault="00000000">
      <w:r>
        <w:t>Step 2: Design the form in Default.aspx using the following code:</w:t>
      </w:r>
    </w:p>
    <w:p w14:paraId="503ABDFF" w14:textId="77777777" w:rsidR="0092554E" w:rsidRDefault="00000000">
      <w:r>
        <w:br/>
        <w:t>&lt;%@ Page Language="C#" AutoEventWireup="true" CodeBehind="Default.aspx.cs" Inherits="WelcomeApp.Default" %&gt;</w:t>
      </w:r>
      <w:r>
        <w:br/>
      </w:r>
      <w:r>
        <w:br/>
        <w:t>&lt;!DOCTYPE html&gt;</w:t>
      </w:r>
      <w:r>
        <w:br/>
        <w:t>&lt;html xmlns="http://www.w3.org/1999/xhtml"&gt;</w:t>
      </w:r>
      <w:r>
        <w:br/>
        <w:t>&lt;head&gt;&lt;title&gt;Welcome Application&lt;/title&gt;&lt;/head&gt;</w:t>
      </w:r>
      <w:r>
        <w:br/>
        <w:t>&lt;body&gt;</w:t>
      </w:r>
      <w:r>
        <w:br/>
        <w:t xml:space="preserve">    &lt;form id="form1" runat="server"&gt;</w:t>
      </w:r>
      <w:r>
        <w:br/>
        <w:t xml:space="preserve">        &lt;div style="text-align:center; margin-top:50px;"&gt;</w:t>
      </w:r>
      <w:r>
        <w:br/>
        <w:t xml:space="preserve">            &lt;asp:Button ID="btnWelcome" runat="server" Text="Click" OnClick="btnWelcome_Click" /&gt;</w:t>
      </w:r>
      <w:r>
        <w:br/>
        <w:t xml:space="preserve">            &lt;br /&gt;&lt;br /&gt;</w:t>
      </w:r>
      <w:r>
        <w:br/>
        <w:t xml:space="preserve">            &lt;asp:Label ID="lblMessage" runat="server" Font-Size="Large" ForeColor="Green"&gt;&lt;/asp:Label&gt;</w:t>
      </w:r>
      <w:r>
        <w:br/>
        <w:t xml:space="preserve">        &lt;/div&gt;</w:t>
      </w:r>
      <w:r>
        <w:br/>
        <w:t xml:space="preserve">    &lt;/form&gt;</w:t>
      </w:r>
      <w:r>
        <w:br/>
      </w:r>
      <w:r>
        <w:lastRenderedPageBreak/>
        <w:t>&lt;/body&gt;</w:t>
      </w:r>
      <w:r>
        <w:br/>
        <w:t>&lt;/html&gt;</w:t>
      </w:r>
      <w:r>
        <w:br/>
      </w:r>
    </w:p>
    <w:p w14:paraId="7897B2BB" w14:textId="77777777" w:rsidR="0092554E" w:rsidRDefault="00000000">
      <w:r>
        <w:t>Step 3: Write the backend C# code in Default.aspx.cs file:</w:t>
      </w:r>
    </w:p>
    <w:p w14:paraId="6EB09AA1" w14:textId="77777777" w:rsidR="0092554E" w:rsidRDefault="00000000">
      <w:r>
        <w:br/>
        <w:t>using System;</w:t>
      </w:r>
      <w:r>
        <w:br/>
      </w:r>
      <w:r>
        <w:br/>
        <w:t>namespace WelcomeApp</w:t>
      </w:r>
      <w:r>
        <w:br/>
        <w:t>{</w:t>
      </w:r>
      <w:r>
        <w:br/>
        <w:t xml:space="preserve">    public partial class Default : System.Web.UI.Page</w:t>
      </w:r>
      <w:r>
        <w:br/>
        <w:t xml:space="preserve">    {</w:t>
      </w:r>
      <w:r>
        <w:br/>
        <w:t xml:space="preserve">        protected void btnWelcome_Click(object sender, EventArgs e)</w:t>
      </w:r>
      <w:r>
        <w:br/>
        <w:t xml:space="preserve">        {</w:t>
      </w:r>
      <w:r>
        <w:br/>
        <w:t xml:space="preserve">            lblMessage.Text = "Welcome to the world of ASP.NET";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290582" w14:textId="77777777" w:rsidR="0092554E" w:rsidRDefault="00000000">
      <w:pPr>
        <w:pStyle w:val="Heading2"/>
      </w:pPr>
      <w:r>
        <w:t>Step 4: Run the Application</w:t>
      </w:r>
    </w:p>
    <w:p w14:paraId="28C4F8D0" w14:textId="77777777" w:rsidR="0092554E" w:rsidRDefault="00000000">
      <w:r>
        <w:t>Press F5 or click on Start Debugging in Visual Studio. The web page will appear. Click the 'Click' button to display the welcome message.</w:t>
      </w:r>
    </w:p>
    <w:p w14:paraId="2789F9F6" w14:textId="77777777" w:rsidR="0092554E" w:rsidRDefault="00000000">
      <w:pPr>
        <w:pStyle w:val="Heading2"/>
      </w:pPr>
      <w:r>
        <w:t>Expected Output</w:t>
      </w:r>
    </w:p>
    <w:p w14:paraId="73472742" w14:textId="77777777" w:rsidR="0092554E" w:rsidRDefault="00000000">
      <w:r>
        <w:t>When the user clicks the button, the label displays:</w:t>
      </w:r>
      <w:r>
        <w:br/>
        <w:t>"Welcome to the world of ASP.NET"</w:t>
      </w:r>
    </w:p>
    <w:p w14:paraId="0BBA0777" w14:textId="77777777" w:rsidR="0092554E" w:rsidRDefault="00000000">
      <w:pPr>
        <w:pStyle w:val="Heading2"/>
      </w:pPr>
      <w:r>
        <w:t>Conclusion</w:t>
      </w:r>
    </w:p>
    <w:p w14:paraId="7ABD16B3" w14:textId="77777777" w:rsidR="0092554E" w:rsidRDefault="00000000">
      <w:r>
        <w:t>Successfully created a simple ASP.NET Web Forms application that displays a welcome message on a button click using basic web controls.</w:t>
      </w:r>
    </w:p>
    <w:sectPr w:rsidR="009255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E7CCA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865996">
    <w:abstractNumId w:val="8"/>
  </w:num>
  <w:num w:numId="2" w16cid:durableId="928540824">
    <w:abstractNumId w:val="6"/>
  </w:num>
  <w:num w:numId="3" w16cid:durableId="1678076774">
    <w:abstractNumId w:val="5"/>
  </w:num>
  <w:num w:numId="4" w16cid:durableId="1724519180">
    <w:abstractNumId w:val="4"/>
  </w:num>
  <w:num w:numId="5" w16cid:durableId="1050111912">
    <w:abstractNumId w:val="7"/>
  </w:num>
  <w:num w:numId="6" w16cid:durableId="1369527079">
    <w:abstractNumId w:val="3"/>
  </w:num>
  <w:num w:numId="7" w16cid:durableId="2104059798">
    <w:abstractNumId w:val="2"/>
  </w:num>
  <w:num w:numId="8" w16cid:durableId="350380505">
    <w:abstractNumId w:val="1"/>
  </w:num>
  <w:num w:numId="9" w16cid:durableId="963272581">
    <w:abstractNumId w:val="0"/>
  </w:num>
  <w:num w:numId="10" w16cid:durableId="468519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5F1"/>
    <w:rsid w:val="0092554E"/>
    <w:rsid w:val="00AA1D8D"/>
    <w:rsid w:val="00AC23F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CE2EB"/>
  <w14:defaultImageDpi w14:val="300"/>
  <w15:docId w15:val="{1BEE87B2-A447-4451-BF00-C04C3188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Faruk Abdulla</cp:lastModifiedBy>
  <cp:revision>2</cp:revision>
  <dcterms:created xsi:type="dcterms:W3CDTF">2013-12-23T23:15:00Z</dcterms:created>
  <dcterms:modified xsi:type="dcterms:W3CDTF">2025-07-02T16:15:00Z</dcterms:modified>
  <cp:category/>
</cp:coreProperties>
</file>