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C0F03" w14:textId="77777777" w:rsidR="004D18D8" w:rsidRPr="0044440B" w:rsidRDefault="00000000" w:rsidP="0044440B">
      <w:pPr>
        <w:pStyle w:val="Title"/>
        <w:jc w:val="center"/>
        <w:rPr>
          <w:rFonts w:asciiTheme="minorHAnsi" w:hAnsiTheme="minorHAnsi" w:cstheme="majorHAnsi"/>
        </w:rPr>
      </w:pPr>
      <w:r w:rsidRPr="0044440B">
        <w:rPr>
          <w:rFonts w:asciiTheme="minorHAnsi" w:hAnsiTheme="minorHAnsi" w:cstheme="majorHAnsi"/>
        </w:rPr>
        <w:t>ASP.NET LAB MANUAL</w:t>
      </w:r>
    </w:p>
    <w:p w14:paraId="0D08B6CB" w14:textId="77777777" w:rsidR="004D18D8" w:rsidRPr="0044440B" w:rsidRDefault="00000000">
      <w:pPr>
        <w:pStyle w:val="Heading1"/>
        <w:rPr>
          <w:rFonts w:asciiTheme="minorHAnsi" w:hAnsiTheme="minorHAnsi" w:cstheme="majorHAnsi"/>
        </w:rPr>
      </w:pPr>
      <w:r w:rsidRPr="0044440B">
        <w:rPr>
          <w:rFonts w:asciiTheme="minorHAnsi" w:hAnsiTheme="minorHAnsi" w:cstheme="majorHAnsi"/>
        </w:rPr>
        <w:t>Practical 2: Enable/Disable and Resize TextBox Programmatically</w:t>
      </w:r>
    </w:p>
    <w:p w14:paraId="22592EEA" w14:textId="77777777" w:rsidR="004D18D8" w:rsidRPr="0044440B" w:rsidRDefault="00000000">
      <w:pPr>
        <w:pStyle w:val="Heading2"/>
        <w:rPr>
          <w:rFonts w:asciiTheme="minorHAnsi" w:hAnsiTheme="minorHAnsi" w:cstheme="majorHAnsi"/>
        </w:rPr>
      </w:pPr>
      <w:r w:rsidRPr="0044440B">
        <w:rPr>
          <w:rFonts w:asciiTheme="minorHAnsi" w:hAnsiTheme="minorHAnsi" w:cstheme="majorHAnsi"/>
        </w:rPr>
        <w:t>Objective</w:t>
      </w:r>
    </w:p>
    <w:p w14:paraId="52697E14" w14:textId="77777777" w:rsidR="004D18D8" w:rsidRPr="0044440B" w:rsidRDefault="00000000">
      <w:pPr>
        <w:rPr>
          <w:rFonts w:cstheme="majorHAnsi"/>
        </w:rPr>
      </w:pPr>
      <w:r w:rsidRPr="0044440B">
        <w:rPr>
          <w:rFonts w:cstheme="majorHAnsi"/>
        </w:rPr>
        <w:t>To create a web application using ASP.NET Web Forms to demonstrate enabling/disabling a TextBox and changing its width programmatically using Button click events.</w:t>
      </w:r>
    </w:p>
    <w:p w14:paraId="3416B283" w14:textId="77777777" w:rsidR="004D18D8" w:rsidRPr="0044440B" w:rsidRDefault="00000000">
      <w:pPr>
        <w:pStyle w:val="Heading2"/>
        <w:rPr>
          <w:rFonts w:asciiTheme="minorHAnsi" w:hAnsiTheme="minorHAnsi" w:cstheme="majorHAnsi"/>
        </w:rPr>
      </w:pPr>
      <w:r w:rsidRPr="0044440B">
        <w:rPr>
          <w:rFonts w:asciiTheme="minorHAnsi" w:hAnsiTheme="minorHAnsi" w:cstheme="majorHAnsi"/>
        </w:rPr>
        <w:t>Software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D18D8" w:rsidRPr="0044440B" w14:paraId="446193A5" w14:textId="77777777">
        <w:tc>
          <w:tcPr>
            <w:tcW w:w="4320" w:type="dxa"/>
          </w:tcPr>
          <w:p w14:paraId="65CB1EFC" w14:textId="77777777" w:rsidR="004D18D8" w:rsidRPr="0044440B" w:rsidRDefault="00000000">
            <w:pPr>
              <w:rPr>
                <w:rFonts w:cstheme="majorHAnsi"/>
              </w:rPr>
            </w:pPr>
            <w:r w:rsidRPr="0044440B">
              <w:rPr>
                <w:rFonts w:cstheme="majorHAnsi"/>
              </w:rPr>
              <w:t>Component</w:t>
            </w:r>
          </w:p>
        </w:tc>
        <w:tc>
          <w:tcPr>
            <w:tcW w:w="4320" w:type="dxa"/>
          </w:tcPr>
          <w:p w14:paraId="3C7089C1" w14:textId="77777777" w:rsidR="004D18D8" w:rsidRPr="0044440B" w:rsidRDefault="00000000">
            <w:pPr>
              <w:rPr>
                <w:rFonts w:cstheme="majorHAnsi"/>
              </w:rPr>
            </w:pPr>
            <w:r w:rsidRPr="0044440B">
              <w:rPr>
                <w:rFonts w:cstheme="majorHAnsi"/>
              </w:rPr>
              <w:t>Description</w:t>
            </w:r>
          </w:p>
        </w:tc>
      </w:tr>
      <w:tr w:rsidR="004D18D8" w:rsidRPr="0044440B" w14:paraId="5653E9F6" w14:textId="77777777">
        <w:tc>
          <w:tcPr>
            <w:tcW w:w="4320" w:type="dxa"/>
          </w:tcPr>
          <w:p w14:paraId="6E69F54F" w14:textId="77777777" w:rsidR="004D18D8" w:rsidRPr="0044440B" w:rsidRDefault="00000000">
            <w:pPr>
              <w:rPr>
                <w:rFonts w:cstheme="majorHAnsi"/>
              </w:rPr>
            </w:pPr>
            <w:r w:rsidRPr="0044440B">
              <w:rPr>
                <w:rFonts w:cstheme="majorHAnsi"/>
              </w:rPr>
              <w:t>IDE</w:t>
            </w:r>
          </w:p>
        </w:tc>
        <w:tc>
          <w:tcPr>
            <w:tcW w:w="4320" w:type="dxa"/>
          </w:tcPr>
          <w:p w14:paraId="71F4C5C4" w14:textId="77777777" w:rsidR="004D18D8" w:rsidRPr="0044440B" w:rsidRDefault="00000000">
            <w:pPr>
              <w:rPr>
                <w:rFonts w:cstheme="majorHAnsi"/>
              </w:rPr>
            </w:pPr>
            <w:r w:rsidRPr="0044440B">
              <w:rPr>
                <w:rFonts w:cstheme="majorHAnsi"/>
              </w:rPr>
              <w:t>Visual Studio (2017/2019/2022)</w:t>
            </w:r>
          </w:p>
        </w:tc>
      </w:tr>
      <w:tr w:rsidR="004D18D8" w:rsidRPr="0044440B" w14:paraId="71FDA615" w14:textId="77777777">
        <w:tc>
          <w:tcPr>
            <w:tcW w:w="4320" w:type="dxa"/>
          </w:tcPr>
          <w:p w14:paraId="6C4362A6" w14:textId="77777777" w:rsidR="004D18D8" w:rsidRPr="0044440B" w:rsidRDefault="00000000">
            <w:pPr>
              <w:rPr>
                <w:rFonts w:cstheme="majorHAnsi"/>
              </w:rPr>
            </w:pPr>
            <w:r w:rsidRPr="0044440B">
              <w:rPr>
                <w:rFonts w:cstheme="majorHAnsi"/>
              </w:rPr>
              <w:t>.NET Framework</w:t>
            </w:r>
          </w:p>
        </w:tc>
        <w:tc>
          <w:tcPr>
            <w:tcW w:w="4320" w:type="dxa"/>
          </w:tcPr>
          <w:p w14:paraId="702C63CD" w14:textId="77777777" w:rsidR="004D18D8" w:rsidRPr="0044440B" w:rsidRDefault="00000000">
            <w:pPr>
              <w:rPr>
                <w:rFonts w:cstheme="majorHAnsi"/>
              </w:rPr>
            </w:pPr>
            <w:r w:rsidRPr="0044440B">
              <w:rPr>
                <w:rFonts w:cstheme="majorHAnsi"/>
              </w:rPr>
              <w:t>ASP.NET with .NET Framework (4.5 or above)</w:t>
            </w:r>
          </w:p>
        </w:tc>
      </w:tr>
      <w:tr w:rsidR="004D18D8" w:rsidRPr="0044440B" w14:paraId="711901C9" w14:textId="77777777">
        <w:tc>
          <w:tcPr>
            <w:tcW w:w="4320" w:type="dxa"/>
          </w:tcPr>
          <w:p w14:paraId="2AD96226" w14:textId="77777777" w:rsidR="004D18D8" w:rsidRPr="0044440B" w:rsidRDefault="00000000">
            <w:pPr>
              <w:rPr>
                <w:rFonts w:cstheme="majorHAnsi"/>
              </w:rPr>
            </w:pPr>
            <w:r w:rsidRPr="0044440B">
              <w:rPr>
                <w:rFonts w:cstheme="majorHAnsi"/>
              </w:rPr>
              <w:t>Browser</w:t>
            </w:r>
          </w:p>
        </w:tc>
        <w:tc>
          <w:tcPr>
            <w:tcW w:w="4320" w:type="dxa"/>
          </w:tcPr>
          <w:p w14:paraId="709722A5" w14:textId="77777777" w:rsidR="004D18D8" w:rsidRPr="0044440B" w:rsidRDefault="00000000">
            <w:pPr>
              <w:rPr>
                <w:rFonts w:cstheme="majorHAnsi"/>
              </w:rPr>
            </w:pPr>
            <w:r w:rsidRPr="0044440B">
              <w:rPr>
                <w:rFonts w:cstheme="majorHAnsi"/>
              </w:rPr>
              <w:t>Google Chrome / Microsoft Edge</w:t>
            </w:r>
          </w:p>
        </w:tc>
      </w:tr>
      <w:tr w:rsidR="004D18D8" w:rsidRPr="0044440B" w14:paraId="2E6D7A4C" w14:textId="77777777">
        <w:tc>
          <w:tcPr>
            <w:tcW w:w="4320" w:type="dxa"/>
          </w:tcPr>
          <w:p w14:paraId="676660F2" w14:textId="77777777" w:rsidR="004D18D8" w:rsidRPr="0044440B" w:rsidRDefault="00000000">
            <w:pPr>
              <w:rPr>
                <w:rFonts w:cstheme="majorHAnsi"/>
              </w:rPr>
            </w:pPr>
            <w:r w:rsidRPr="0044440B">
              <w:rPr>
                <w:rFonts w:cstheme="majorHAnsi"/>
              </w:rPr>
              <w:t>Language</w:t>
            </w:r>
          </w:p>
        </w:tc>
        <w:tc>
          <w:tcPr>
            <w:tcW w:w="4320" w:type="dxa"/>
          </w:tcPr>
          <w:p w14:paraId="5DA21787" w14:textId="77777777" w:rsidR="004D18D8" w:rsidRPr="0044440B" w:rsidRDefault="00000000">
            <w:pPr>
              <w:rPr>
                <w:rFonts w:cstheme="majorHAnsi"/>
              </w:rPr>
            </w:pPr>
            <w:r w:rsidRPr="0044440B">
              <w:rPr>
                <w:rFonts w:cstheme="majorHAnsi"/>
              </w:rPr>
              <w:t>C# (Code-behind)</w:t>
            </w:r>
          </w:p>
        </w:tc>
      </w:tr>
    </w:tbl>
    <w:p w14:paraId="38F990CC" w14:textId="77777777" w:rsidR="004D18D8" w:rsidRPr="0044440B" w:rsidRDefault="00000000">
      <w:pPr>
        <w:pStyle w:val="Heading2"/>
        <w:rPr>
          <w:rFonts w:asciiTheme="minorHAnsi" w:hAnsiTheme="minorHAnsi" w:cstheme="majorHAnsi"/>
        </w:rPr>
      </w:pPr>
      <w:r w:rsidRPr="0044440B">
        <w:rPr>
          <w:rFonts w:asciiTheme="minorHAnsi" w:hAnsiTheme="minorHAnsi" w:cstheme="majorHAnsi"/>
        </w:rPr>
        <w:t>Web Controls Used</w:t>
      </w:r>
    </w:p>
    <w:p w14:paraId="5934BE1F" w14:textId="77777777" w:rsidR="004D18D8" w:rsidRPr="0044440B" w:rsidRDefault="00000000">
      <w:pPr>
        <w:pStyle w:val="ListBullet"/>
        <w:rPr>
          <w:rFonts w:cstheme="majorHAnsi"/>
        </w:rPr>
      </w:pPr>
      <w:r w:rsidRPr="0044440B">
        <w:rPr>
          <w:rFonts w:cstheme="majorHAnsi"/>
        </w:rPr>
        <w:t>TextBox: For displaying input</w:t>
      </w:r>
    </w:p>
    <w:p w14:paraId="576E8733" w14:textId="77777777" w:rsidR="004D18D8" w:rsidRPr="0044440B" w:rsidRDefault="00000000">
      <w:pPr>
        <w:pStyle w:val="ListBullet"/>
        <w:rPr>
          <w:rFonts w:cstheme="majorHAnsi"/>
        </w:rPr>
      </w:pPr>
      <w:r w:rsidRPr="0044440B">
        <w:rPr>
          <w:rFonts w:cstheme="majorHAnsi"/>
        </w:rPr>
        <w:t>Button: To enable, disable, and change width of the TextBox</w:t>
      </w:r>
    </w:p>
    <w:p w14:paraId="4645847F" w14:textId="77777777" w:rsidR="004D18D8" w:rsidRPr="0044440B" w:rsidRDefault="00000000">
      <w:pPr>
        <w:pStyle w:val="ListBullet"/>
        <w:rPr>
          <w:rFonts w:cstheme="majorHAnsi"/>
        </w:rPr>
      </w:pPr>
      <w:r w:rsidRPr="0044440B">
        <w:rPr>
          <w:rFonts w:cstheme="majorHAnsi"/>
        </w:rPr>
        <w:t>Label: Optional - to show status messages</w:t>
      </w:r>
    </w:p>
    <w:p w14:paraId="73F8D539" w14:textId="77777777" w:rsidR="004D18D8" w:rsidRPr="0044440B" w:rsidRDefault="00000000">
      <w:pPr>
        <w:pStyle w:val="Heading2"/>
        <w:rPr>
          <w:rFonts w:asciiTheme="minorHAnsi" w:hAnsiTheme="minorHAnsi" w:cstheme="majorHAnsi"/>
        </w:rPr>
      </w:pPr>
      <w:r w:rsidRPr="0044440B">
        <w:rPr>
          <w:rFonts w:asciiTheme="minorHAnsi" w:hAnsiTheme="minorHAnsi" w:cstheme="majorHAnsi"/>
        </w:rPr>
        <w:t>Step-by-Step Instructions</w:t>
      </w:r>
    </w:p>
    <w:p w14:paraId="2C18EAC9" w14:textId="77777777" w:rsidR="004D18D8" w:rsidRPr="0044440B" w:rsidRDefault="00000000">
      <w:pPr>
        <w:rPr>
          <w:rFonts w:cstheme="majorHAnsi"/>
        </w:rPr>
      </w:pPr>
      <w:r w:rsidRPr="0044440B">
        <w:rPr>
          <w:rFonts w:cstheme="majorHAnsi"/>
        </w:rPr>
        <w:t>Step 1: Create a new ASP.NET Web Forms project in Visual Studio.</w:t>
      </w:r>
    </w:p>
    <w:p w14:paraId="52F3FD41" w14:textId="77777777" w:rsidR="004D18D8" w:rsidRPr="0044440B" w:rsidRDefault="00000000">
      <w:pPr>
        <w:rPr>
          <w:rFonts w:cstheme="majorHAnsi"/>
        </w:rPr>
      </w:pPr>
      <w:r w:rsidRPr="0044440B">
        <w:rPr>
          <w:rFonts w:cstheme="majorHAnsi"/>
        </w:rPr>
        <w:t>Step 2: Design the web form in Default.aspx using the following code:</w:t>
      </w:r>
    </w:p>
    <w:p w14:paraId="75479774" w14:textId="77777777" w:rsidR="004D18D8" w:rsidRPr="0044440B" w:rsidRDefault="00000000">
      <w:pPr>
        <w:rPr>
          <w:rFonts w:cstheme="majorHAnsi"/>
        </w:rPr>
      </w:pPr>
      <w:r w:rsidRPr="0044440B">
        <w:rPr>
          <w:rFonts w:cstheme="majorHAnsi"/>
        </w:rPr>
        <w:br/>
        <w:t>&lt;%@ Page Language="C#" AutoEventWireup="true" CodeBehind="Default.aspx.cs" Inherits="TextboxControlDemo.Default" %&gt;</w:t>
      </w:r>
      <w:r w:rsidRPr="0044440B">
        <w:rPr>
          <w:rFonts w:cstheme="majorHAnsi"/>
        </w:rPr>
        <w:br/>
      </w:r>
      <w:r w:rsidRPr="0044440B">
        <w:rPr>
          <w:rFonts w:cstheme="majorHAnsi"/>
        </w:rPr>
        <w:br/>
        <w:t>&lt;!DOCTYPE html&gt;</w:t>
      </w:r>
      <w:r w:rsidRPr="0044440B">
        <w:rPr>
          <w:rFonts w:cstheme="majorHAnsi"/>
        </w:rPr>
        <w:br/>
        <w:t>&lt;html xmlns="http://www.w3.org/1999/xhtml"&gt;</w:t>
      </w:r>
      <w:r w:rsidRPr="0044440B">
        <w:rPr>
          <w:rFonts w:cstheme="majorHAnsi"/>
        </w:rPr>
        <w:br/>
        <w:t>&lt;head&gt;&lt;title&gt;Textbox Control Demo&lt;/title&gt;&lt;/head&gt;</w:t>
      </w:r>
      <w:r w:rsidRPr="0044440B">
        <w:rPr>
          <w:rFonts w:cstheme="majorHAnsi"/>
        </w:rPr>
        <w:br/>
        <w:t>&lt;body&gt;</w:t>
      </w:r>
      <w:r w:rsidRPr="0044440B">
        <w:rPr>
          <w:rFonts w:cstheme="majorHAnsi"/>
        </w:rPr>
        <w:br/>
        <w:t xml:space="preserve">    &lt;form id="form1" runat="server"&gt;</w:t>
      </w:r>
      <w:r w:rsidRPr="0044440B">
        <w:rPr>
          <w:rFonts w:cstheme="majorHAnsi"/>
        </w:rPr>
        <w:br/>
        <w:t xml:space="preserve">        &lt;div style="margin: 50px;"&gt;</w:t>
      </w:r>
      <w:r w:rsidRPr="0044440B">
        <w:rPr>
          <w:rFonts w:cstheme="majorHAnsi"/>
        </w:rPr>
        <w:br/>
        <w:t xml:space="preserve">            &lt;asp:TextBox ID="txtDemo" runat="server" Width="200px"&gt;&lt;/asp:TextBox&gt;&lt;br /&gt;&lt;br /&gt;</w:t>
      </w:r>
      <w:r w:rsidRPr="0044440B">
        <w:rPr>
          <w:rFonts w:cstheme="majorHAnsi"/>
        </w:rPr>
        <w:br/>
        <w:t xml:space="preserve">            &lt;asp:Button ID="btnEnable" runat="server" Text="Enable TextBox" OnClick="btnEnable_Click" /&gt;</w:t>
      </w:r>
      <w:r w:rsidRPr="0044440B">
        <w:rPr>
          <w:rFonts w:cstheme="majorHAnsi"/>
        </w:rPr>
        <w:br/>
        <w:t xml:space="preserve">            &lt;asp:Button ID="btnDisable" runat="server" Text="Disable TextBox" OnClick="btnDisable_Click" /&gt;</w:t>
      </w:r>
      <w:r w:rsidRPr="0044440B">
        <w:rPr>
          <w:rFonts w:cstheme="majorHAnsi"/>
        </w:rPr>
        <w:br/>
        <w:t xml:space="preserve">            &lt;asp:Button ID="btnResize" runat="server" Text="Change Width" </w:t>
      </w:r>
      <w:r w:rsidRPr="0044440B">
        <w:rPr>
          <w:rFonts w:cstheme="majorHAnsi"/>
        </w:rPr>
        <w:lastRenderedPageBreak/>
        <w:t>OnClick="btnResize_Click" /&gt;</w:t>
      </w:r>
      <w:r w:rsidRPr="0044440B">
        <w:rPr>
          <w:rFonts w:cstheme="majorHAnsi"/>
        </w:rPr>
        <w:br/>
        <w:t xml:space="preserve">        &lt;/div&gt;</w:t>
      </w:r>
      <w:r w:rsidRPr="0044440B">
        <w:rPr>
          <w:rFonts w:cstheme="majorHAnsi"/>
        </w:rPr>
        <w:br/>
        <w:t xml:space="preserve">    &lt;/form&gt;</w:t>
      </w:r>
      <w:r w:rsidRPr="0044440B">
        <w:rPr>
          <w:rFonts w:cstheme="majorHAnsi"/>
        </w:rPr>
        <w:br/>
        <w:t>&lt;/body&gt;</w:t>
      </w:r>
      <w:r w:rsidRPr="0044440B">
        <w:rPr>
          <w:rFonts w:cstheme="majorHAnsi"/>
        </w:rPr>
        <w:br/>
        <w:t>&lt;/html&gt;</w:t>
      </w:r>
      <w:r w:rsidRPr="0044440B">
        <w:rPr>
          <w:rFonts w:cstheme="majorHAnsi"/>
        </w:rPr>
        <w:br/>
      </w:r>
    </w:p>
    <w:p w14:paraId="568A2C1C" w14:textId="77777777" w:rsidR="004D18D8" w:rsidRPr="0044440B" w:rsidRDefault="00000000">
      <w:pPr>
        <w:rPr>
          <w:rFonts w:cstheme="majorHAnsi"/>
        </w:rPr>
      </w:pPr>
      <w:r w:rsidRPr="0044440B">
        <w:rPr>
          <w:rFonts w:cstheme="majorHAnsi"/>
        </w:rPr>
        <w:t>Step 3: Write the backend C# code in Default.aspx.cs:</w:t>
      </w:r>
    </w:p>
    <w:p w14:paraId="0DCB0877" w14:textId="77777777" w:rsidR="004D18D8" w:rsidRPr="0044440B" w:rsidRDefault="00000000">
      <w:pPr>
        <w:rPr>
          <w:rFonts w:cstheme="majorHAnsi"/>
        </w:rPr>
      </w:pPr>
      <w:r w:rsidRPr="0044440B">
        <w:rPr>
          <w:rFonts w:cstheme="majorHAnsi"/>
        </w:rPr>
        <w:br/>
        <w:t>using System;</w:t>
      </w:r>
      <w:r w:rsidRPr="0044440B">
        <w:rPr>
          <w:rFonts w:cstheme="majorHAnsi"/>
        </w:rPr>
        <w:br/>
      </w:r>
      <w:r w:rsidRPr="0044440B">
        <w:rPr>
          <w:rFonts w:cstheme="majorHAnsi"/>
        </w:rPr>
        <w:br/>
        <w:t>namespace TextboxControlDemo</w:t>
      </w:r>
      <w:r w:rsidRPr="0044440B">
        <w:rPr>
          <w:rFonts w:cstheme="majorHAnsi"/>
        </w:rPr>
        <w:br/>
        <w:t>{</w:t>
      </w:r>
      <w:r w:rsidRPr="0044440B">
        <w:rPr>
          <w:rFonts w:cstheme="majorHAnsi"/>
        </w:rPr>
        <w:br/>
        <w:t xml:space="preserve">    public partial class Default : System.Web.UI.Page</w:t>
      </w:r>
      <w:r w:rsidRPr="0044440B">
        <w:rPr>
          <w:rFonts w:cstheme="majorHAnsi"/>
        </w:rPr>
        <w:br/>
        <w:t xml:space="preserve">    {</w:t>
      </w:r>
      <w:r w:rsidRPr="0044440B">
        <w:rPr>
          <w:rFonts w:cstheme="majorHAnsi"/>
        </w:rPr>
        <w:br/>
        <w:t xml:space="preserve">        protected void btnEnable_Click(object sender, EventArgs e)</w:t>
      </w:r>
      <w:r w:rsidRPr="0044440B">
        <w:rPr>
          <w:rFonts w:cstheme="majorHAnsi"/>
        </w:rPr>
        <w:br/>
        <w:t xml:space="preserve">        {</w:t>
      </w:r>
      <w:r w:rsidRPr="0044440B">
        <w:rPr>
          <w:rFonts w:cstheme="majorHAnsi"/>
        </w:rPr>
        <w:br/>
        <w:t xml:space="preserve">            txtDemo.Enabled = true;</w:t>
      </w:r>
      <w:r w:rsidRPr="0044440B">
        <w:rPr>
          <w:rFonts w:cstheme="majorHAnsi"/>
        </w:rPr>
        <w:br/>
        <w:t xml:space="preserve">        }</w:t>
      </w:r>
      <w:r w:rsidRPr="0044440B">
        <w:rPr>
          <w:rFonts w:cstheme="majorHAnsi"/>
        </w:rPr>
        <w:br/>
      </w:r>
      <w:r w:rsidRPr="0044440B">
        <w:rPr>
          <w:rFonts w:cstheme="majorHAnsi"/>
        </w:rPr>
        <w:br/>
        <w:t xml:space="preserve">        protected void btnDisable_Click(object sender, EventArgs e)</w:t>
      </w:r>
      <w:r w:rsidRPr="0044440B">
        <w:rPr>
          <w:rFonts w:cstheme="majorHAnsi"/>
        </w:rPr>
        <w:br/>
        <w:t xml:space="preserve">        {</w:t>
      </w:r>
      <w:r w:rsidRPr="0044440B">
        <w:rPr>
          <w:rFonts w:cstheme="majorHAnsi"/>
        </w:rPr>
        <w:br/>
        <w:t xml:space="preserve">            txtDemo.Enabled = false;</w:t>
      </w:r>
      <w:r w:rsidRPr="0044440B">
        <w:rPr>
          <w:rFonts w:cstheme="majorHAnsi"/>
        </w:rPr>
        <w:br/>
        <w:t xml:space="preserve">        }</w:t>
      </w:r>
      <w:r w:rsidRPr="0044440B">
        <w:rPr>
          <w:rFonts w:cstheme="majorHAnsi"/>
        </w:rPr>
        <w:br/>
      </w:r>
      <w:r w:rsidRPr="0044440B">
        <w:rPr>
          <w:rFonts w:cstheme="majorHAnsi"/>
        </w:rPr>
        <w:br/>
        <w:t xml:space="preserve">        protected void btnResize_Click(object sender, EventArgs e)</w:t>
      </w:r>
      <w:r w:rsidRPr="0044440B">
        <w:rPr>
          <w:rFonts w:cstheme="majorHAnsi"/>
        </w:rPr>
        <w:br/>
        <w:t xml:space="preserve">        {</w:t>
      </w:r>
      <w:r w:rsidRPr="0044440B">
        <w:rPr>
          <w:rFonts w:cstheme="majorHAnsi"/>
        </w:rPr>
        <w:br/>
        <w:t xml:space="preserve">            txtDemo.Width = new System.Web.UI.WebControls.Unit(400);</w:t>
      </w:r>
      <w:r w:rsidRPr="0044440B">
        <w:rPr>
          <w:rFonts w:cstheme="majorHAnsi"/>
        </w:rPr>
        <w:br/>
        <w:t xml:space="preserve">        }</w:t>
      </w:r>
      <w:r w:rsidRPr="0044440B">
        <w:rPr>
          <w:rFonts w:cstheme="majorHAnsi"/>
        </w:rPr>
        <w:br/>
        <w:t xml:space="preserve">    }</w:t>
      </w:r>
      <w:r w:rsidRPr="0044440B">
        <w:rPr>
          <w:rFonts w:cstheme="majorHAnsi"/>
        </w:rPr>
        <w:br/>
        <w:t>}</w:t>
      </w:r>
      <w:r w:rsidRPr="0044440B">
        <w:rPr>
          <w:rFonts w:cstheme="majorHAnsi"/>
        </w:rPr>
        <w:br/>
      </w:r>
    </w:p>
    <w:p w14:paraId="41106BFC" w14:textId="77777777" w:rsidR="004D18D8" w:rsidRPr="0044440B" w:rsidRDefault="00000000">
      <w:pPr>
        <w:pStyle w:val="Heading2"/>
        <w:rPr>
          <w:rFonts w:asciiTheme="minorHAnsi" w:hAnsiTheme="minorHAnsi" w:cstheme="majorHAnsi"/>
        </w:rPr>
      </w:pPr>
      <w:r w:rsidRPr="0044440B">
        <w:rPr>
          <w:rFonts w:asciiTheme="minorHAnsi" w:hAnsiTheme="minorHAnsi" w:cstheme="majorHAnsi"/>
        </w:rPr>
        <w:t>Step 4: Run the Application</w:t>
      </w:r>
    </w:p>
    <w:p w14:paraId="2E0B8993" w14:textId="77777777" w:rsidR="004D18D8" w:rsidRPr="0044440B" w:rsidRDefault="00000000">
      <w:pPr>
        <w:rPr>
          <w:rFonts w:cstheme="majorHAnsi"/>
        </w:rPr>
      </w:pPr>
      <w:r w:rsidRPr="0044440B">
        <w:rPr>
          <w:rFonts w:cstheme="majorHAnsi"/>
        </w:rPr>
        <w:t>Press F5 or Start Debugging in Visual Studio. Use the buttons to enable/disable the TextBox or to change its width dynamically.</w:t>
      </w:r>
    </w:p>
    <w:p w14:paraId="0BA99CE1" w14:textId="77777777" w:rsidR="004D18D8" w:rsidRPr="0044440B" w:rsidRDefault="00000000">
      <w:pPr>
        <w:pStyle w:val="Heading2"/>
        <w:rPr>
          <w:rFonts w:asciiTheme="minorHAnsi" w:hAnsiTheme="minorHAnsi" w:cstheme="majorHAnsi"/>
        </w:rPr>
      </w:pPr>
      <w:r w:rsidRPr="0044440B">
        <w:rPr>
          <w:rFonts w:asciiTheme="minorHAnsi" w:hAnsiTheme="minorHAnsi" w:cstheme="majorHAnsi"/>
        </w:rPr>
        <w:t>Expected Output</w:t>
      </w:r>
    </w:p>
    <w:p w14:paraId="04F41A5D" w14:textId="77777777" w:rsidR="004D18D8" w:rsidRPr="0044440B" w:rsidRDefault="00000000">
      <w:pPr>
        <w:rPr>
          <w:rFonts w:cstheme="majorHAnsi"/>
        </w:rPr>
      </w:pPr>
      <w:r w:rsidRPr="0044440B">
        <w:rPr>
          <w:rFonts w:cstheme="majorHAnsi"/>
        </w:rPr>
        <w:t>When you click 'Disable TextBox', the TextBox becomes uneditable. Clicking 'Enable TextBox' re-enables it. Clicking 'Change Width' makes the TextBox wider.</w:t>
      </w:r>
    </w:p>
    <w:p w14:paraId="23A42539" w14:textId="77777777" w:rsidR="004D18D8" w:rsidRPr="0044440B" w:rsidRDefault="00000000">
      <w:pPr>
        <w:pStyle w:val="Heading2"/>
        <w:rPr>
          <w:rFonts w:asciiTheme="minorHAnsi" w:hAnsiTheme="minorHAnsi" w:cstheme="majorHAnsi"/>
        </w:rPr>
      </w:pPr>
      <w:r w:rsidRPr="0044440B">
        <w:rPr>
          <w:rFonts w:asciiTheme="minorHAnsi" w:hAnsiTheme="minorHAnsi" w:cstheme="majorHAnsi"/>
        </w:rPr>
        <w:t>Conclusion</w:t>
      </w:r>
    </w:p>
    <w:p w14:paraId="6B34C177" w14:textId="77777777" w:rsidR="004D18D8" w:rsidRPr="0044440B" w:rsidRDefault="00000000">
      <w:pPr>
        <w:rPr>
          <w:rFonts w:cstheme="majorHAnsi"/>
        </w:rPr>
      </w:pPr>
      <w:r w:rsidRPr="0044440B">
        <w:rPr>
          <w:rFonts w:cstheme="majorHAnsi"/>
        </w:rPr>
        <w:t>Successfully implemented a TextBox that can be enabled, disabled, and resized programmatically using ASP.NET Web Forms and C# code-behind logic.</w:t>
      </w:r>
    </w:p>
    <w:p w14:paraId="61EED030" w14:textId="77777777" w:rsidR="004D18D8" w:rsidRPr="0044440B" w:rsidRDefault="00000000">
      <w:pPr>
        <w:pStyle w:val="Heading2"/>
        <w:rPr>
          <w:rFonts w:asciiTheme="minorHAnsi" w:hAnsiTheme="minorHAnsi" w:cstheme="majorHAnsi"/>
        </w:rPr>
      </w:pPr>
      <w:r w:rsidRPr="0044440B">
        <w:rPr>
          <w:rFonts w:asciiTheme="minorHAnsi" w:hAnsiTheme="minorHAnsi" w:cstheme="majorHAnsi"/>
        </w:rPr>
        <w:t>Viva Questions with Answers</w:t>
      </w:r>
    </w:p>
    <w:p w14:paraId="21B5B940" w14:textId="77777777" w:rsidR="004D18D8" w:rsidRPr="0044440B" w:rsidRDefault="00000000">
      <w:pPr>
        <w:pStyle w:val="ListNumber"/>
        <w:rPr>
          <w:rFonts w:cstheme="majorHAnsi"/>
        </w:rPr>
      </w:pPr>
      <w:r w:rsidRPr="0044440B">
        <w:rPr>
          <w:rFonts w:cstheme="majorHAnsi"/>
        </w:rPr>
        <w:t>1. What property is used to disable a TextBox in ASP.NET?</w:t>
      </w:r>
    </w:p>
    <w:p w14:paraId="539090BC" w14:textId="77777777" w:rsidR="004D18D8" w:rsidRPr="0044440B" w:rsidRDefault="00000000">
      <w:pPr>
        <w:rPr>
          <w:rFonts w:cstheme="majorHAnsi"/>
        </w:rPr>
      </w:pPr>
      <w:r w:rsidRPr="0044440B">
        <w:rPr>
          <w:rFonts w:cstheme="majorHAnsi"/>
        </w:rPr>
        <w:t>Answer: The 'Enabled' property. Setting it to false disables the control.</w:t>
      </w:r>
    </w:p>
    <w:p w14:paraId="6C0D56E2" w14:textId="77777777" w:rsidR="004D18D8" w:rsidRPr="0044440B" w:rsidRDefault="00000000">
      <w:pPr>
        <w:pStyle w:val="ListNumber"/>
        <w:rPr>
          <w:rFonts w:cstheme="majorHAnsi"/>
        </w:rPr>
      </w:pPr>
      <w:r w:rsidRPr="0044440B">
        <w:rPr>
          <w:rFonts w:cstheme="majorHAnsi"/>
        </w:rPr>
        <w:t>2. How do you change the width of a TextBox programmatically?</w:t>
      </w:r>
    </w:p>
    <w:p w14:paraId="56CB0D18" w14:textId="77777777" w:rsidR="004D18D8" w:rsidRPr="0044440B" w:rsidRDefault="00000000">
      <w:pPr>
        <w:rPr>
          <w:rFonts w:cstheme="majorHAnsi"/>
        </w:rPr>
      </w:pPr>
      <w:r w:rsidRPr="0044440B">
        <w:rPr>
          <w:rFonts w:cstheme="majorHAnsi"/>
        </w:rPr>
        <w:t>Answer: By setting the 'Width' property using a Unit value, e.g., txtDemo.Width = new Unit(400);</w:t>
      </w:r>
    </w:p>
    <w:p w14:paraId="46C22843" w14:textId="77777777" w:rsidR="004D18D8" w:rsidRPr="0044440B" w:rsidRDefault="00000000">
      <w:pPr>
        <w:pStyle w:val="ListNumber"/>
        <w:rPr>
          <w:rFonts w:cstheme="majorHAnsi"/>
        </w:rPr>
      </w:pPr>
      <w:r w:rsidRPr="0044440B">
        <w:rPr>
          <w:rFonts w:cstheme="majorHAnsi"/>
        </w:rPr>
        <w:t>3. Can we manipulate controls during runtime in ASP.NET Web Forms?</w:t>
      </w:r>
    </w:p>
    <w:p w14:paraId="218F6450" w14:textId="77777777" w:rsidR="004D18D8" w:rsidRPr="0044440B" w:rsidRDefault="00000000">
      <w:pPr>
        <w:rPr>
          <w:rFonts w:cstheme="majorHAnsi"/>
        </w:rPr>
      </w:pPr>
      <w:r w:rsidRPr="0044440B">
        <w:rPr>
          <w:rFonts w:cstheme="majorHAnsi"/>
        </w:rPr>
        <w:t>Answer: Yes, using the code-behind (C#), we can change properties like Enabled, Width, Text, etc., at runtime.</w:t>
      </w:r>
    </w:p>
    <w:p w14:paraId="15081FF7" w14:textId="77777777" w:rsidR="004D18D8" w:rsidRPr="0044440B" w:rsidRDefault="00000000">
      <w:pPr>
        <w:pStyle w:val="ListNumber"/>
        <w:rPr>
          <w:rFonts w:cstheme="majorHAnsi"/>
        </w:rPr>
      </w:pPr>
      <w:r w:rsidRPr="0044440B">
        <w:rPr>
          <w:rFonts w:cstheme="majorHAnsi"/>
        </w:rPr>
        <w:t>4. What happens when a control is disabled in ASP.NET?</w:t>
      </w:r>
    </w:p>
    <w:p w14:paraId="73BF0478" w14:textId="77777777" w:rsidR="004D18D8" w:rsidRPr="0044440B" w:rsidRDefault="00000000">
      <w:pPr>
        <w:rPr>
          <w:rFonts w:cstheme="majorHAnsi"/>
        </w:rPr>
      </w:pPr>
      <w:r w:rsidRPr="0044440B">
        <w:rPr>
          <w:rFonts w:cstheme="majorHAnsi"/>
        </w:rPr>
        <w:t>Answer: The control becomes non-editable and doesn't post its value back to the server during postback.</w:t>
      </w:r>
    </w:p>
    <w:p w14:paraId="021B6336" w14:textId="77777777" w:rsidR="004D18D8" w:rsidRPr="0044440B" w:rsidRDefault="00000000">
      <w:pPr>
        <w:pStyle w:val="ListNumber"/>
        <w:rPr>
          <w:rFonts w:cstheme="majorHAnsi"/>
        </w:rPr>
      </w:pPr>
      <w:r w:rsidRPr="0044440B">
        <w:rPr>
          <w:rFonts w:cstheme="majorHAnsi"/>
        </w:rPr>
        <w:t>5. What is the role of Button control in this program?</w:t>
      </w:r>
    </w:p>
    <w:p w14:paraId="6FB9CC95" w14:textId="77777777" w:rsidR="004D18D8" w:rsidRPr="0044440B" w:rsidRDefault="00000000">
      <w:pPr>
        <w:rPr>
          <w:rFonts w:cstheme="majorHAnsi"/>
        </w:rPr>
      </w:pPr>
      <w:r w:rsidRPr="0044440B">
        <w:rPr>
          <w:rFonts w:cstheme="majorHAnsi"/>
        </w:rPr>
        <w:t>Answer: Each Button is used to perform a different action on the TextBox such as enabling, disabling, or resizing it.</w:t>
      </w:r>
    </w:p>
    <w:sectPr w:rsidR="004D18D8" w:rsidRPr="0044440B" w:rsidSect="0044440B">
      <w:pgSz w:w="12240" w:h="15840"/>
      <w:pgMar w:top="1440" w:right="1800" w:bottom="1440" w:left="180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4731966">
    <w:abstractNumId w:val="8"/>
  </w:num>
  <w:num w:numId="2" w16cid:durableId="1338729676">
    <w:abstractNumId w:val="6"/>
  </w:num>
  <w:num w:numId="3" w16cid:durableId="1228342813">
    <w:abstractNumId w:val="5"/>
  </w:num>
  <w:num w:numId="4" w16cid:durableId="208613095">
    <w:abstractNumId w:val="4"/>
  </w:num>
  <w:num w:numId="5" w16cid:durableId="409431411">
    <w:abstractNumId w:val="7"/>
  </w:num>
  <w:num w:numId="6" w16cid:durableId="113258212">
    <w:abstractNumId w:val="3"/>
  </w:num>
  <w:num w:numId="7" w16cid:durableId="1295060971">
    <w:abstractNumId w:val="2"/>
  </w:num>
  <w:num w:numId="8" w16cid:durableId="936671367">
    <w:abstractNumId w:val="1"/>
  </w:num>
  <w:num w:numId="9" w16cid:durableId="159570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440B"/>
    <w:rsid w:val="004D18D8"/>
    <w:rsid w:val="006D7442"/>
    <w:rsid w:val="00723D41"/>
    <w:rsid w:val="008C6A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C09A46"/>
  <w14:defaultImageDpi w14:val="300"/>
  <w15:docId w15:val="{AEF8FC17-B835-494D-9938-1554B2CCA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Md Faruk Abdulla</cp:lastModifiedBy>
  <cp:revision>3</cp:revision>
  <dcterms:created xsi:type="dcterms:W3CDTF">2013-12-23T23:15:00Z</dcterms:created>
  <dcterms:modified xsi:type="dcterms:W3CDTF">2025-07-03T04:00:00Z</dcterms:modified>
  <cp:category/>
</cp:coreProperties>
</file>