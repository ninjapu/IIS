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ASP.NET Web Forms Lab Manual</w:t>
      </w:r>
    </w:p>
    <w:p>
      <w:pPr>
        <w:pStyle w:val="Heading2"/>
      </w:pPr>
      <w:r>
        <w:t>Practical No. 5</w:t>
      </w:r>
    </w:p>
    <w:p>
      <w:pPr>
        <w:pStyle w:val="Heading2"/>
      </w:pPr>
      <w:r>
        <w:t>Title: ListBox and Image Controls</w:t>
      </w:r>
    </w:p>
    <w:p>
      <w:pPr>
        <w:pStyle w:val="Heading3"/>
      </w:pPr>
      <w:r>
        <w:t>Objective:</w:t>
      </w:r>
    </w:p>
    <w:p>
      <w:r>
        <w:t>To demonstrate the use of the ListBox control to select an item and display a corresponding Image using the Image control in ASP.NET Web Forms.</w:t>
      </w:r>
    </w:p>
    <w:p>
      <w:pPr>
        <w:pStyle w:val="Heading3"/>
      </w:pPr>
      <w:r>
        <w:t>Software Requirements: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Software</w:t>
            </w:r>
          </w:p>
        </w:tc>
        <w:tc>
          <w:tcPr>
            <w:tcW w:type="dxa" w:w="4320"/>
          </w:tcPr>
          <w:p>
            <w:r>
              <w:t>Version</w:t>
            </w:r>
          </w:p>
        </w:tc>
      </w:tr>
      <w:tr>
        <w:tc>
          <w:tcPr>
            <w:tcW w:type="dxa" w:w="4320"/>
          </w:tcPr>
          <w:p>
            <w:r>
              <w:t>Microsoft Visual Studio</w:t>
            </w:r>
          </w:p>
        </w:tc>
        <w:tc>
          <w:tcPr>
            <w:tcW w:type="dxa" w:w="4320"/>
          </w:tcPr>
          <w:p>
            <w:r>
              <w:t>2019 or later</w:t>
            </w:r>
          </w:p>
        </w:tc>
      </w:tr>
      <w:tr>
        <w:tc>
          <w:tcPr>
            <w:tcW w:type="dxa" w:w="4320"/>
          </w:tcPr>
          <w:p>
            <w:r>
              <w:t>.NET Framework</w:t>
            </w:r>
          </w:p>
        </w:tc>
        <w:tc>
          <w:tcPr>
            <w:tcW w:type="dxa" w:w="4320"/>
          </w:tcPr>
          <w:p>
            <w:r>
              <w:t>4.5 or above</w:t>
            </w:r>
          </w:p>
        </w:tc>
      </w:tr>
      <w:tr>
        <w:tc>
          <w:tcPr>
            <w:tcW w:type="dxa" w:w="4320"/>
          </w:tcPr>
          <w:p>
            <w:r>
              <w:t>Web Browser</w:t>
            </w:r>
          </w:p>
        </w:tc>
        <w:tc>
          <w:tcPr>
            <w:tcW w:type="dxa" w:w="4320"/>
          </w:tcPr>
          <w:p>
            <w:r>
              <w:t>Chrome / Edge / Firefox</w:t>
            </w:r>
          </w:p>
        </w:tc>
      </w:tr>
      <w:tr>
        <w:tc>
          <w:tcPr>
            <w:tcW w:type="dxa" w:w="4320"/>
          </w:tcPr>
          <w:p>
            <w:r>
              <w:t>Operating System</w:t>
            </w:r>
          </w:p>
        </w:tc>
        <w:tc>
          <w:tcPr>
            <w:tcW w:type="dxa" w:w="4320"/>
          </w:tcPr>
          <w:p>
            <w:r>
              <w:t>Windows 10/11</w:t>
            </w:r>
          </w:p>
        </w:tc>
      </w:tr>
    </w:tbl>
    <w:p>
      <w:pPr>
        <w:pStyle w:val="Heading3"/>
      </w:pPr>
      <w:r>
        <w:t>Web Controls Used:</w:t>
      </w:r>
    </w:p>
    <w:p>
      <w:r>
        <w:t>- ListBox</w:t>
      </w:r>
    </w:p>
    <w:p>
      <w:r>
        <w:t>- Image</w:t>
      </w:r>
    </w:p>
    <w:p>
      <w:r>
        <w:t>- Label</w:t>
      </w:r>
    </w:p>
    <w:p>
      <w:r>
        <w:t>- Button (Optional)</w:t>
      </w:r>
    </w:p>
    <w:p>
      <w:pPr>
        <w:pStyle w:val="Heading3"/>
      </w:pPr>
      <w:r>
        <w:t>Step-by-Step Instructions:</w:t>
      </w:r>
    </w:p>
    <w:p>
      <w:pPr>
        <w:pStyle w:val="ListNumber"/>
      </w:pPr>
      <w:r>
        <w:t>Open Visual Studio and create a new ASP.NET Web Forms Application project.</w:t>
      </w:r>
    </w:p>
    <w:p>
      <w:pPr>
        <w:pStyle w:val="ListNumber"/>
      </w:pPr>
      <w:r>
        <w:t>Add a new Web Form (e.g., ListBoxImageDemo.aspx).</w:t>
      </w:r>
    </w:p>
    <w:p>
      <w:pPr>
        <w:pStyle w:val="ListNumber"/>
      </w:pPr>
      <w:r>
        <w:t>Design the UI using a ListBox to list image names and an Image control to show the selected image.</w:t>
      </w:r>
    </w:p>
    <w:p>
      <w:pPr>
        <w:pStyle w:val="ListNumber"/>
      </w:pPr>
      <w:r>
        <w:t>In the code-behind file (.aspx.cs), write logic to display the image based on the selected item.</w:t>
      </w:r>
    </w:p>
    <w:p>
      <w:pPr>
        <w:pStyle w:val="ListNumber"/>
      </w:pPr>
      <w:r>
        <w:t>Add sample image files (e.g., apple.jpg, banana.jpg) to the Images folder in the project.</w:t>
      </w:r>
    </w:p>
    <w:p>
      <w:pPr>
        <w:pStyle w:val="ListNumber"/>
      </w:pPr>
      <w:r>
        <w:t>Run the application and test by selecting an item from the ListBox.</w:t>
      </w:r>
    </w:p>
    <w:p>
      <w:pPr>
        <w:pStyle w:val="Heading3"/>
      </w:pPr>
      <w:r>
        <w:t>ASP.NET Frontend Code (Default.aspx):</w:t>
      </w:r>
    </w:p>
    <w:p>
      <w:pPr/>
      <w:r>
        <w:br/>
        <w:t>&lt;%@ Page Language="C#" AutoEventWireup="true" CodeFile="ListBoxImageDemo.aspx.cs" Inherits="ListBoxImageDemo" %&gt;</w:t>
        <w:br/>
        <w:br/>
        <w:t>&lt;!DOCTYPE html&gt;</w:t>
        <w:br/>
        <w:t>&lt;html xmlns="http://www.w3.org/1999/xhtml"&gt;</w:t>
        <w:br/>
        <w:t>&lt;head runat="server"&gt;</w:t>
        <w:br/>
        <w:t xml:space="preserve">    &lt;title&gt;ListBox and Image Control Demo&lt;/title&gt;</w:t>
        <w:br/>
        <w:t>&lt;/head&gt;</w:t>
        <w:br/>
        <w:t>&lt;body&gt;</w:t>
        <w:br/>
        <w:t xml:space="preserve">    &lt;form id="form1" runat="server"&gt;</w:t>
        <w:br/>
        <w:t xml:space="preserve">        &lt;div style="text-align:center"&gt;</w:t>
        <w:br/>
        <w:t xml:space="preserve">            &lt;h2&gt;Fruit Image Viewer&lt;/h2&gt;</w:t>
        <w:br/>
        <w:t xml:space="preserve">            </w:t>
        <w:br/>
        <w:t xml:space="preserve">            &lt;asp:ListBox ID="lstFruits" runat="server" AutoPostBack="True" OnSelectedIndexChanged="lstFruits_SelectedIndexChanged"&gt;</w:t>
        <w:br/>
        <w:t xml:space="preserve">                &lt;asp:ListItem Text="Apple" Value="apple.jpg" /&gt;</w:t>
        <w:br/>
        <w:t xml:space="preserve">                &lt;asp:ListItem Text="Banana" Value="banana.jpg" /&gt;</w:t>
        <w:br/>
        <w:t xml:space="preserve">                &lt;asp:ListItem Text="Mango" Value="mango.jpg" /&gt;</w:t>
        <w:br/>
        <w:t xml:space="preserve">                &lt;asp:ListItem Text="Orange" Value="orange.jpg" /&gt;</w:t>
        <w:br/>
        <w:t xml:space="preserve">            &lt;/asp:ListBox&gt;</w:t>
        <w:br/>
        <w:br/>
        <w:t xml:space="preserve">            &lt;br /&gt;&lt;br /&gt;</w:t>
        <w:br/>
        <w:br/>
        <w:t xml:space="preserve">            &lt;asp:Image ID="imgFruit" runat="server" Width="200px" Height="200px" /&gt;</w:t>
        <w:br/>
        <w:br/>
        <w:t xml:space="preserve">            &lt;br /&gt;&lt;br /&gt;</w:t>
        <w:br/>
        <w:t xml:space="preserve">            &lt;asp:Label ID="lblMessage" runat="server" Font-Bold="true" /&gt;</w:t>
        <w:br/>
        <w:t xml:space="preserve">        &lt;/div&gt;</w:t>
        <w:br/>
        <w:t xml:space="preserve">    &lt;/form&gt;</w:t>
        <w:br/>
        <w:t>&lt;/body&gt;</w:t>
        <w:br/>
        <w:t>&lt;/html&gt;</w:t>
        <w:br/>
      </w:r>
    </w:p>
    <w:p>
      <w:pPr>
        <w:pStyle w:val="Heading3"/>
      </w:pPr>
      <w:r>
        <w:t>Code-Behind (Default.aspx.cs):</w:t>
      </w:r>
    </w:p>
    <w:p>
      <w:pPr/>
      <w:r>
        <w:br/>
        <w:t>using System;</w:t>
        <w:br/>
        <w:br/>
        <w:t>public partial class ListBoxImageDemo : System.Web.UI.Page</w:t>
        <w:br/>
        <w:t>{</w:t>
        <w:br/>
        <w:t xml:space="preserve">    protected void Page_Load(object sender, EventArgs e)</w:t>
        <w:br/>
        <w:t xml:space="preserve">    {</w:t>
        <w:br/>
        <w:t xml:space="preserve">        if (!IsPostBack)</w:t>
        <w:br/>
        <w:t xml:space="preserve">        {</w:t>
        <w:br/>
        <w:t xml:space="preserve">            lblMessage.Text = "Select a fruit to view its image.";</w:t>
        <w:br/>
        <w:t xml:space="preserve">        }</w:t>
        <w:br/>
        <w:t xml:space="preserve">    }</w:t>
        <w:br/>
        <w:br/>
        <w:t xml:space="preserve">    protected void lstFruits_SelectedIndexChanged(object sender, EventArgs e)</w:t>
        <w:br/>
        <w:t xml:space="preserve">    {</w:t>
        <w:br/>
        <w:t xml:space="preserve">        string selectedImage = lstFruits.SelectedValue;</w:t>
        <w:br/>
        <w:t xml:space="preserve">        imgFruit.ImageUrl = "~/Images/" + selectedImage;</w:t>
        <w:br/>
        <w:t xml:space="preserve">        lblMessage.Text = "You selected: " + lstFruits.SelectedItem.Text;</w:t>
        <w:br/>
        <w:t xml:space="preserve">    }</w:t>
        <w:br/>
        <w:t>}</w:t>
        <w:br/>
      </w:r>
    </w:p>
    <w:p>
      <w:pPr>
        <w:pStyle w:val="Heading3"/>
      </w:pPr>
      <w:r>
        <w:t>Run Instructions:</w:t>
      </w:r>
    </w:p>
    <w:p>
      <w:pPr>
        <w:pStyle w:val="ListNumber"/>
      </w:pPr>
      <w:r>
        <w:t>Right-click on the .aspx page and select Set as Start Page.</w:t>
      </w:r>
    </w:p>
    <w:p>
      <w:pPr>
        <w:pStyle w:val="ListNumber"/>
      </w:pPr>
      <w:r>
        <w:t>Press F5 to run the project.</w:t>
      </w:r>
    </w:p>
    <w:p>
      <w:pPr>
        <w:pStyle w:val="ListNumber"/>
      </w:pPr>
      <w:r>
        <w:t>The browser will open with the ListBox.</w:t>
      </w:r>
    </w:p>
    <w:p>
      <w:pPr>
        <w:pStyle w:val="ListNumber"/>
      </w:pPr>
      <w:r>
        <w:t>Select a fruit from the ListBox to display its image.</w:t>
      </w:r>
    </w:p>
    <w:p>
      <w:pPr>
        <w:pStyle w:val="Heading3"/>
      </w:pPr>
      <w:r>
        <w:t>Expected Output:</w:t>
      </w:r>
    </w:p>
    <w:p>
      <w:r>
        <w:t>A dropdown list containing fruit names. On selection, the corresponding image is displayed below. A label shows the selected fruit name.</w:t>
      </w:r>
    </w:p>
    <w:p>
      <w:pPr>
        <w:pStyle w:val="Heading3"/>
      </w:pPr>
      <w:r>
        <w:t>Conclusion:</w:t>
      </w:r>
    </w:p>
    <w:p>
      <w:r>
        <w:t>This practical demonstrated how to use the ListBox control for item selection, dynamically update an Image control, and handle selection events using SelectedIndexChanged in ASP.NET.</w:t>
      </w:r>
    </w:p>
    <w:p>
      <w:pPr>
        <w:pStyle w:val="Heading3"/>
      </w:pPr>
      <w:r>
        <w:t>Viva Questions with Answers:</w:t>
      </w:r>
    </w:p>
    <w:p>
      <w:pPr>
        <w:pStyle w:val="ListBullet"/>
      </w:pPr>
      <w:r>
        <w:t>Q: What is the purpose of the ListBox control?</w:t>
      </w:r>
    </w:p>
    <w:p>
      <w:r>
        <w:t>A: It allows users to select one or more items from a list.</w:t>
      </w:r>
    </w:p>
    <w:p>
      <w:pPr>
        <w:pStyle w:val="ListBullet"/>
      </w:pPr>
      <w:r>
        <w:t>Q: How does AutoPostBack="True" affect the control?</w:t>
      </w:r>
    </w:p>
    <w:p>
      <w:r>
        <w:t>A: It causes the page to automatically post back to the server when the selection changes.</w:t>
      </w:r>
    </w:p>
    <w:p>
      <w:pPr>
        <w:pStyle w:val="ListBullet"/>
      </w:pPr>
      <w:r>
        <w:t>Q: How do you capture the selected item in a ListBox?</w:t>
      </w:r>
    </w:p>
    <w:p>
      <w:r>
        <w:t>A: Using SelectedItem.Text or SelectedValue.</w:t>
      </w:r>
    </w:p>
    <w:p>
      <w:pPr>
        <w:pStyle w:val="ListBullet"/>
      </w:pPr>
      <w:r>
        <w:t>Q: What is the use of the Image control?</w:t>
      </w:r>
    </w:p>
    <w:p>
      <w:r>
        <w:t>A: It displays an image on the web page using the ImageUrl property.</w:t>
      </w:r>
    </w:p>
    <w:p>
      <w:pPr>
        <w:pStyle w:val="ListBullet"/>
      </w:pPr>
      <w:r>
        <w:t>Q: Where should image files be stored in a Web Forms project?</w:t>
      </w:r>
    </w:p>
    <w:p>
      <w:r>
        <w:t>A: Usually in a folder like Images/ within the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